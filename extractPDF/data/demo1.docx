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我的一个新文档</w:t>
      </w:r>
    </w:p>
    <w:p>
      <w:r>
        <w:t xml:space="preserve">This is a paragraph having some </w:t>
      </w:r>
      <w:r>
        <w:rPr>
          <w:b/>
        </w:rPr>
        <w:t xml:space="preserve">bold </w:t>
      </w:r>
      <w:r>
        <w:t xml:space="preserve">and some </w:t>
      </w:r>
      <w:r>
        <w:rPr>
          <w:i/>
        </w:rPr>
        <w:t>italic.</w:t>
      </w:r>
    </w:p>
    <w:p>
      <w:pPr>
        <w:pStyle w:val="Heading1"/>
      </w:pPr>
      <w:r>
        <w:t>一级标题, level =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second item in ordered list</w:t>
      </w:r>
    </w:p>
    <w:p>
      <w:pPr>
        <w:pStyle w:val="ListNumber"/>
      </w:pPr>
      <w:r>
        <w:t>third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Tel</w:t>
            </w:r>
          </w:p>
        </w:tc>
      </w:tr>
      <w:tr>
        <w:tc>
          <w:tcPr>
            <w:tcW w:type="dxa" w:w="2880"/>
          </w:tcPr>
          <w:p>
            <w:r>
              <w:t>Tom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12345678</w:t>
            </w:r>
          </w:p>
        </w:tc>
      </w:tr>
    </w:tbl>
    <w:p>
      <w:r>
        <w:br w:type="page"/>
      </w:r>
    </w:p>
    <w:p>
      <w:r>
        <w:t>This is a paragraph in new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